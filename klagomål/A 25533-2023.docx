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25533-2023 i Salems kommun</w:t>
      </w:r>
    </w:p>
    <w:p>
      <w:r>
        <w:t>Detta dokument behandlar höga naturvärden i avverkningsamälan A 25533-2023 i Salems kommun. Denna avverkningsanmälan inkom 2023-06-12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tallticka (NT), brandticka (S), dropptaggsvamp (S), granbarkgnagare (S)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5533-2023.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6566168, E 656623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