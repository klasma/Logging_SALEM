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9148-2020 i Salems kommun</w:t>
      </w:r>
    </w:p>
    <w:p>
      <w:r>
        <w:t>Detta dokument behandlar höga naturvärden i avverkningsamälan A 9148-2020 i Salems kommun. Denna avverkningsanmälan inkom 2020-02-18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kandelabersvamp (NT), bronshjon (S), fjällig taggsvamp s.str. (S), grovticka (S), grön sköldmossa (S, §8), hasselticka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9148-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6566800, E 656956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